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62ABB" w14:textId="77777777" w:rsidR="001818B3" w:rsidRPr="003D549C" w:rsidRDefault="00000000">
      <w:pPr>
        <w:pStyle w:val="Title"/>
        <w:rPr>
          <w:rFonts w:asciiTheme="minorHAnsi" w:hAnsiTheme="minorHAnsi"/>
        </w:rPr>
      </w:pPr>
      <w:r w:rsidRPr="003D549C">
        <w:rPr>
          <w:rFonts w:asciiTheme="minorHAnsi" w:hAnsiTheme="minorHAnsi"/>
        </w:rPr>
        <w:t>Heart Disease Data Analysis &amp; Prediction Report</w:t>
      </w:r>
    </w:p>
    <w:p w14:paraId="55E21628" w14:textId="77777777" w:rsidR="001818B3" w:rsidRPr="003D549C" w:rsidRDefault="00000000">
      <w:pPr>
        <w:pStyle w:val="Heading1"/>
        <w:rPr>
          <w:rFonts w:asciiTheme="minorHAnsi" w:hAnsiTheme="minorHAnsi"/>
        </w:rPr>
      </w:pPr>
      <w:r w:rsidRPr="003D549C">
        <w:rPr>
          <w:rFonts w:asciiTheme="minorHAnsi" w:hAnsiTheme="minorHAnsi"/>
        </w:rPr>
        <w:t>Task 1: Data Analysis Report</w:t>
      </w:r>
    </w:p>
    <w:p w14:paraId="5D78EEA5" w14:textId="77777777" w:rsidR="001818B3" w:rsidRPr="003D549C" w:rsidRDefault="00000000">
      <w:r w:rsidRPr="003D549C">
        <w:t>This report presents a comprehensive analysis of heart disease data based on multiple patient parameters. Below are the key findings from exploratory data analysis (EDA):</w:t>
      </w:r>
    </w:p>
    <w:p w14:paraId="03682249" w14:textId="77777777" w:rsidR="001818B3" w:rsidRPr="003D549C" w:rsidRDefault="00000000">
      <w:r w:rsidRPr="003D549C">
        <w:t>- Target class distribution is relatively balanced (44% positive cases).</w:t>
      </w:r>
    </w:p>
    <w:p w14:paraId="4CF8050A" w14:textId="77777777" w:rsidR="001818B3" w:rsidRPr="003D549C" w:rsidRDefault="00000000">
      <w:r w:rsidRPr="003D549C">
        <w:t>- Heart disease is more common in patients over 50 years old.</w:t>
      </w:r>
    </w:p>
    <w:p w14:paraId="61E62526" w14:textId="77777777" w:rsidR="001818B3" w:rsidRPr="003D549C" w:rsidRDefault="00000000">
      <w:r w:rsidRPr="003D549C">
        <w:t>- Males are more prone to heart disease in this dataset.</w:t>
      </w:r>
    </w:p>
    <w:p w14:paraId="552C1ECF" w14:textId="77777777" w:rsidR="001818B3" w:rsidRPr="003D549C" w:rsidRDefault="00000000">
      <w:r w:rsidRPr="003D549C">
        <w:t>- Lower max heart rate and higher ST depression are significant indicators of heart issues.</w:t>
      </w:r>
    </w:p>
    <w:p w14:paraId="18A6DCA5" w14:textId="77777777" w:rsidR="001818B3" w:rsidRPr="003D549C" w:rsidRDefault="00000000">
      <w:r w:rsidRPr="003D549C">
        <w:t>- Features like `oldpeak_eq_st_depression`, `number_of_major_vessels`, and `thal` show strong correlation with disease.</w:t>
      </w:r>
    </w:p>
    <w:p w14:paraId="546B5991" w14:textId="77777777" w:rsidR="001818B3" w:rsidRPr="003D549C" w:rsidRDefault="00000000">
      <w:pPr>
        <w:pStyle w:val="Heading1"/>
        <w:rPr>
          <w:rFonts w:asciiTheme="minorHAnsi" w:hAnsiTheme="minorHAnsi"/>
        </w:rPr>
      </w:pPr>
      <w:r w:rsidRPr="003D549C">
        <w:rPr>
          <w:rFonts w:asciiTheme="minorHAnsi" w:hAnsiTheme="minorHAnsi"/>
        </w:rPr>
        <w:t>Task 2: Machine Learning Model</w:t>
      </w:r>
    </w:p>
    <w:p w14:paraId="3557EF49" w14:textId="77777777" w:rsidR="001818B3" w:rsidRPr="003D549C" w:rsidRDefault="00000000">
      <w:r w:rsidRPr="003D549C">
        <w:t>We trained and evaluated multiple machine learning models to predict heart disease presence. The key steps were:</w:t>
      </w:r>
    </w:p>
    <w:p w14:paraId="098394AC" w14:textId="77777777" w:rsidR="001818B3" w:rsidRPr="003D549C" w:rsidRDefault="00000000">
      <w:r w:rsidRPr="003D549C">
        <w:t>- Encoded categorical feature `thal`.</w:t>
      </w:r>
    </w:p>
    <w:p w14:paraId="17EB3319" w14:textId="77777777" w:rsidR="001818B3" w:rsidRPr="003D549C" w:rsidRDefault="00000000">
      <w:r w:rsidRPr="003D549C">
        <w:t>- Standardized all features for uniformity.</w:t>
      </w:r>
    </w:p>
    <w:p w14:paraId="35140ACB" w14:textId="77777777" w:rsidR="001818B3" w:rsidRPr="003D549C" w:rsidRDefault="00000000">
      <w:r w:rsidRPr="003D549C">
        <w:t>- Split the dataset into 80% training and 20% testing.</w:t>
      </w:r>
    </w:p>
    <w:p w14:paraId="5CEED6E0" w14:textId="77777777" w:rsidR="001818B3" w:rsidRPr="003D549C" w:rsidRDefault="00000000">
      <w:r w:rsidRPr="003D549C">
        <w:t>- Trained Logistic Regression and Random Forest classifiers.</w:t>
      </w:r>
    </w:p>
    <w:p w14:paraId="51B63401" w14:textId="77777777" w:rsidR="001818B3" w:rsidRPr="003D549C" w:rsidRDefault="00000000">
      <w:r w:rsidRPr="003D549C">
        <w:t>Random Forest generally provides better accuracy and feature importance insights.</w:t>
      </w:r>
    </w:p>
    <w:p w14:paraId="55F5E207" w14:textId="77777777" w:rsidR="001818B3" w:rsidRPr="003D549C" w:rsidRDefault="00000000">
      <w:pPr>
        <w:pStyle w:val="Heading1"/>
        <w:rPr>
          <w:rFonts w:asciiTheme="minorHAnsi" w:hAnsiTheme="minorHAnsi"/>
        </w:rPr>
      </w:pPr>
      <w:r w:rsidRPr="003D549C">
        <w:rPr>
          <w:rFonts w:asciiTheme="minorHAnsi" w:hAnsiTheme="minorHAnsi"/>
        </w:rPr>
        <w:t>Task 3: Hospital Recommendations</w:t>
      </w:r>
    </w:p>
    <w:p w14:paraId="54ED1450" w14:textId="77777777" w:rsidR="001818B3" w:rsidRPr="003D549C" w:rsidRDefault="00000000">
      <w:r w:rsidRPr="003D549C">
        <w:t>Based on the patterns identified, we recommend the following actions:</w:t>
      </w:r>
    </w:p>
    <w:p w14:paraId="26311EE0" w14:textId="77777777" w:rsidR="001818B3" w:rsidRPr="003D549C" w:rsidRDefault="00000000">
      <w:r w:rsidRPr="003D549C">
        <w:t>- Implement treadmill stress tests for patients over 50.</w:t>
      </w:r>
    </w:p>
    <w:p w14:paraId="457A3ABC" w14:textId="77777777" w:rsidR="001818B3" w:rsidRPr="003D549C" w:rsidRDefault="00000000">
      <w:r w:rsidRPr="003D549C">
        <w:t>- Encourage fitness programs to boost max heart rate capacity.</w:t>
      </w:r>
    </w:p>
    <w:p w14:paraId="7D2C2372" w14:textId="77777777" w:rsidR="001818B3" w:rsidRPr="003D549C" w:rsidRDefault="00000000">
      <w:r w:rsidRPr="003D549C">
        <w:t>- Regular screening for patients with ST depression or abnormal thalassemia (`thal`) readings.</w:t>
      </w:r>
    </w:p>
    <w:p w14:paraId="2158D4DC" w14:textId="77777777" w:rsidR="001818B3" w:rsidRPr="003D549C" w:rsidRDefault="00000000">
      <w:r w:rsidRPr="003D549C">
        <w:t>- Focus on male-targeted heart health awareness programs.</w:t>
      </w:r>
    </w:p>
    <w:p w14:paraId="67EACCEB" w14:textId="77777777" w:rsidR="001818B3" w:rsidRPr="003D549C" w:rsidRDefault="00000000">
      <w:r w:rsidRPr="003D549C">
        <w:lastRenderedPageBreak/>
        <w:t>- Deploy an ML-based online heart disease risk calculator.</w:t>
      </w:r>
    </w:p>
    <w:p w14:paraId="35C43AC6" w14:textId="77777777" w:rsidR="001818B3" w:rsidRPr="003D549C" w:rsidRDefault="00000000">
      <w:r w:rsidRPr="003D549C">
        <w:t>- Monthly workshops and app notifications for lifestyle improvements.</w:t>
      </w:r>
    </w:p>
    <w:p w14:paraId="2E4BA6AF" w14:textId="77777777" w:rsidR="000A5A25" w:rsidRPr="003D549C" w:rsidRDefault="000A5A25"/>
    <w:p w14:paraId="5102DD77" w14:textId="77777777" w:rsidR="000A5A25" w:rsidRPr="003D549C" w:rsidRDefault="000A5A25"/>
    <w:p w14:paraId="1FB42F69" w14:textId="77777777" w:rsidR="000A5A25" w:rsidRPr="003D549C" w:rsidRDefault="000A5A25"/>
    <w:p w14:paraId="3915A941" w14:textId="4D45E9CB" w:rsidR="000A5A25" w:rsidRPr="003D549C" w:rsidRDefault="000A5A25" w:rsidP="000A5A25">
      <w:r w:rsidRPr="003D549C">
        <w:t>Here’s a realistic high-risk sample input that may indicate potential heart disease:</w:t>
      </w:r>
    </w:p>
    <w:p w14:paraId="34B751FA" w14:textId="0E26F501" w:rsidR="000A5A25" w:rsidRPr="003D549C" w:rsidRDefault="000A5A25" w:rsidP="000A5A25">
      <w:pPr>
        <w:pStyle w:val="ListParagraph"/>
        <w:numPr>
          <w:ilvl w:val="0"/>
          <w:numId w:val="10"/>
        </w:numPr>
      </w:pPr>
      <w:r w:rsidRPr="003D549C">
        <w:t>Age: 63</w:t>
      </w:r>
    </w:p>
    <w:p w14:paraId="1B204F90" w14:textId="0791DC31" w:rsidR="000A5A25" w:rsidRPr="003D549C" w:rsidRDefault="000A5A25" w:rsidP="000A5A25">
      <w:pPr>
        <w:pStyle w:val="ListParagraph"/>
        <w:numPr>
          <w:ilvl w:val="0"/>
          <w:numId w:val="10"/>
        </w:numPr>
      </w:pPr>
      <w:r w:rsidRPr="003D549C">
        <w:t>Sex (1=Male, 0=Female): 1</w:t>
      </w:r>
    </w:p>
    <w:p w14:paraId="2985B342" w14:textId="01B8F974" w:rsidR="000A5A25" w:rsidRPr="003D549C" w:rsidRDefault="000A5A25" w:rsidP="000A5A25">
      <w:pPr>
        <w:pStyle w:val="ListParagraph"/>
        <w:numPr>
          <w:ilvl w:val="0"/>
          <w:numId w:val="10"/>
        </w:numPr>
      </w:pPr>
      <w:r w:rsidRPr="003D549C">
        <w:t>Chest Pain Type (0-3): 3 (asymptomatic — high risk)</w:t>
      </w:r>
    </w:p>
    <w:p w14:paraId="2A9845E6" w14:textId="30468CB7" w:rsidR="000A5A25" w:rsidRPr="003D549C" w:rsidRDefault="000A5A25" w:rsidP="000A5A25">
      <w:pPr>
        <w:pStyle w:val="ListParagraph"/>
        <w:numPr>
          <w:ilvl w:val="0"/>
          <w:numId w:val="10"/>
        </w:numPr>
      </w:pPr>
      <w:r w:rsidRPr="003D549C">
        <w:t>Resting BP: 145</w:t>
      </w:r>
    </w:p>
    <w:p w14:paraId="55A13317" w14:textId="1D911D74" w:rsidR="000A5A25" w:rsidRPr="003D549C" w:rsidRDefault="000A5A25" w:rsidP="000A5A25">
      <w:pPr>
        <w:pStyle w:val="ListParagraph"/>
        <w:numPr>
          <w:ilvl w:val="0"/>
          <w:numId w:val="10"/>
        </w:numPr>
      </w:pPr>
      <w:r w:rsidRPr="003D549C">
        <w:t>Cholesterol: 233</w:t>
      </w:r>
    </w:p>
    <w:p w14:paraId="295A15FD" w14:textId="6323B4DE" w:rsidR="000A5A25" w:rsidRPr="003D549C" w:rsidRDefault="000A5A25" w:rsidP="000A5A25">
      <w:pPr>
        <w:pStyle w:val="ListParagraph"/>
        <w:numPr>
          <w:ilvl w:val="0"/>
          <w:numId w:val="10"/>
        </w:numPr>
      </w:pPr>
      <w:r w:rsidRPr="003D549C">
        <w:t>Fasting Blood Sugar &gt; 120? (1=Yes, 0=No): 1</w:t>
      </w:r>
    </w:p>
    <w:p w14:paraId="2812FF15" w14:textId="6BDE9EA8" w:rsidR="000A5A25" w:rsidRPr="003D549C" w:rsidRDefault="000A5A25" w:rsidP="000A5A25">
      <w:pPr>
        <w:pStyle w:val="ListParagraph"/>
        <w:numPr>
          <w:ilvl w:val="0"/>
          <w:numId w:val="10"/>
        </w:numPr>
      </w:pPr>
      <w:r w:rsidRPr="003D549C">
        <w:t>Resting EKG (0=Normal, 1=ST-T, 2=LVH): 2 (left ventricular hypertrophy)</w:t>
      </w:r>
    </w:p>
    <w:p w14:paraId="0A07A22C" w14:textId="56799674" w:rsidR="000A5A25" w:rsidRPr="003D549C" w:rsidRDefault="000A5A25" w:rsidP="000A5A25">
      <w:pPr>
        <w:pStyle w:val="ListParagraph"/>
        <w:numPr>
          <w:ilvl w:val="0"/>
          <w:numId w:val="10"/>
        </w:numPr>
      </w:pPr>
      <w:r w:rsidRPr="003D549C">
        <w:t>Max Heart Rate: 150</w:t>
      </w:r>
    </w:p>
    <w:p w14:paraId="2CD588D2" w14:textId="118DD110" w:rsidR="000A5A25" w:rsidRPr="003D549C" w:rsidRDefault="000A5A25" w:rsidP="000A5A25">
      <w:pPr>
        <w:pStyle w:val="ListParagraph"/>
        <w:numPr>
          <w:ilvl w:val="0"/>
          <w:numId w:val="10"/>
        </w:numPr>
      </w:pPr>
      <w:r w:rsidRPr="003D549C">
        <w:t>Exercise Angina (1=Yes, 0=No): 1</w:t>
      </w:r>
    </w:p>
    <w:p w14:paraId="5B84C268" w14:textId="2DBE85B9" w:rsidR="000A5A25" w:rsidRPr="003D549C" w:rsidRDefault="000A5A25" w:rsidP="000A5A25">
      <w:pPr>
        <w:pStyle w:val="ListParagraph"/>
        <w:numPr>
          <w:ilvl w:val="0"/>
          <w:numId w:val="10"/>
        </w:numPr>
      </w:pPr>
      <w:proofErr w:type="spellStart"/>
      <w:r w:rsidRPr="003D549C">
        <w:t>Oldpeak</w:t>
      </w:r>
      <w:proofErr w:type="spellEnd"/>
      <w:r w:rsidRPr="003D549C">
        <w:t>: 2 (significant ST depression)</w:t>
      </w:r>
    </w:p>
    <w:p w14:paraId="4A4F4016" w14:textId="16664846" w:rsidR="000A5A25" w:rsidRPr="003D549C" w:rsidRDefault="000A5A25" w:rsidP="000A5A25">
      <w:pPr>
        <w:pStyle w:val="ListParagraph"/>
        <w:numPr>
          <w:ilvl w:val="0"/>
          <w:numId w:val="10"/>
        </w:numPr>
      </w:pPr>
      <w:r w:rsidRPr="003D549C">
        <w:t>Slope (0=Upsloping, 1=Flat, 2=</w:t>
      </w:r>
      <w:proofErr w:type="spellStart"/>
      <w:r w:rsidRPr="003D549C">
        <w:t>Downsloping</w:t>
      </w:r>
      <w:proofErr w:type="spellEnd"/>
      <w:r w:rsidRPr="003D549C">
        <w:t>): 2</w:t>
      </w:r>
    </w:p>
    <w:p w14:paraId="724613ED" w14:textId="6CEF73F4" w:rsidR="000A5A25" w:rsidRPr="003D549C" w:rsidRDefault="000A5A25" w:rsidP="000A5A25">
      <w:pPr>
        <w:pStyle w:val="ListParagraph"/>
        <w:numPr>
          <w:ilvl w:val="0"/>
          <w:numId w:val="10"/>
        </w:numPr>
      </w:pPr>
      <w:r w:rsidRPr="003D549C">
        <w:t>Major Vessels (0-3): 2</w:t>
      </w:r>
    </w:p>
    <w:p w14:paraId="2B2A07E6" w14:textId="05775008" w:rsidR="000A5A25" w:rsidRPr="003D549C" w:rsidRDefault="000A5A25" w:rsidP="000A5A25">
      <w:pPr>
        <w:pStyle w:val="ListParagraph"/>
        <w:numPr>
          <w:ilvl w:val="0"/>
          <w:numId w:val="10"/>
        </w:numPr>
      </w:pPr>
      <w:r w:rsidRPr="003D549C">
        <w:t>Thal (1=Normal, 2=Fixed Defect, 3=Reversible): 3</w:t>
      </w:r>
    </w:p>
    <w:p w14:paraId="4D27A5AD" w14:textId="4C035962" w:rsidR="000A5A25" w:rsidRPr="003D549C" w:rsidRDefault="000A5A25" w:rsidP="000A5A25">
      <w:pPr>
        <w:pStyle w:val="Heading2"/>
        <w:rPr>
          <w:rFonts w:asciiTheme="minorHAnsi" w:hAnsiTheme="minorHAnsi" w:cs="Segoe UI Emoji"/>
          <w:color w:val="000000"/>
        </w:rPr>
      </w:pPr>
      <w:r w:rsidRPr="003D549C">
        <w:rPr>
          <w:rFonts w:asciiTheme="minorHAnsi" w:hAnsiTheme="minorHAnsi"/>
          <w:color w:val="000000"/>
        </w:rPr>
        <w:t xml:space="preserve">Prediction: </w:t>
      </w:r>
      <w:r w:rsidR="00BF6106" w:rsidRPr="003D549C">
        <w:rPr>
          <w:rFonts w:ascii="Segoe UI Emoji" w:hAnsi="Segoe UI Emoji" w:cs="Segoe UI Emoji"/>
          <w:color w:val="000000"/>
        </w:rPr>
        <w:t>⚠️</w:t>
      </w:r>
      <w:r w:rsidR="00BF6106" w:rsidRPr="003D549C">
        <w:rPr>
          <w:rFonts w:asciiTheme="minorHAnsi" w:hAnsiTheme="minorHAnsi" w:cs="Segoe UI Emoji"/>
          <w:color w:val="000000"/>
        </w:rPr>
        <w:t xml:space="preserve"> You may have heart disease.</w:t>
      </w:r>
    </w:p>
    <w:p w14:paraId="3F1BF31D" w14:textId="77777777" w:rsidR="000A5A25" w:rsidRPr="003D549C" w:rsidRDefault="000A5A25" w:rsidP="000A5A25"/>
    <w:p w14:paraId="07C7BA20" w14:textId="77777777" w:rsidR="000A5A25" w:rsidRPr="000A5A25" w:rsidRDefault="000A5A25" w:rsidP="000A5A25">
      <w:pPr>
        <w:rPr>
          <w:b/>
          <w:bCs/>
        </w:rPr>
      </w:pPr>
      <w:r w:rsidRPr="000A5A25">
        <w:rPr>
          <w:b/>
          <w:bCs/>
        </w:rPr>
        <w:t>Low-Risk Example Input</w:t>
      </w:r>
    </w:p>
    <w:p w14:paraId="21B718C3" w14:textId="3765EDB5" w:rsidR="00E66724" w:rsidRPr="003D549C" w:rsidRDefault="00E66724" w:rsidP="00BF6106">
      <w:pPr>
        <w:pStyle w:val="ListParagraph"/>
        <w:numPr>
          <w:ilvl w:val="0"/>
          <w:numId w:val="10"/>
        </w:numPr>
        <w:rPr>
          <w:b/>
          <w:bCs/>
        </w:rPr>
      </w:pPr>
      <w:r w:rsidRPr="003D549C">
        <w:rPr>
          <w:b/>
          <w:bCs/>
        </w:rPr>
        <w:t>Age: 3</w:t>
      </w:r>
      <w:r w:rsidR="00C4048A" w:rsidRPr="003D549C">
        <w:rPr>
          <w:b/>
          <w:bCs/>
        </w:rPr>
        <w:t>8</w:t>
      </w:r>
    </w:p>
    <w:p w14:paraId="083DA37F" w14:textId="01DE2A8C" w:rsidR="00E66724" w:rsidRPr="003D549C" w:rsidRDefault="00E66724" w:rsidP="00BF6106">
      <w:pPr>
        <w:pStyle w:val="ListParagraph"/>
        <w:numPr>
          <w:ilvl w:val="0"/>
          <w:numId w:val="10"/>
        </w:numPr>
        <w:rPr>
          <w:b/>
          <w:bCs/>
        </w:rPr>
      </w:pPr>
      <w:r w:rsidRPr="003D549C">
        <w:rPr>
          <w:b/>
          <w:bCs/>
        </w:rPr>
        <w:t>Sex (1=Male, 0=Female): 0</w:t>
      </w:r>
    </w:p>
    <w:p w14:paraId="3FB5EA85" w14:textId="78B08D9F" w:rsidR="00E66724" w:rsidRPr="003D549C" w:rsidRDefault="00E66724" w:rsidP="00BF6106">
      <w:pPr>
        <w:pStyle w:val="ListParagraph"/>
        <w:numPr>
          <w:ilvl w:val="0"/>
          <w:numId w:val="10"/>
        </w:numPr>
        <w:rPr>
          <w:b/>
          <w:bCs/>
        </w:rPr>
      </w:pPr>
      <w:r w:rsidRPr="003D549C">
        <w:rPr>
          <w:b/>
          <w:bCs/>
        </w:rPr>
        <w:t xml:space="preserve">Chest Pain Type (0-3): </w:t>
      </w:r>
      <w:r w:rsidR="00C4048A" w:rsidRPr="003D549C">
        <w:rPr>
          <w:b/>
          <w:bCs/>
        </w:rPr>
        <w:t>1</w:t>
      </w:r>
      <w:r w:rsidRPr="003D549C">
        <w:rPr>
          <w:b/>
          <w:bCs/>
        </w:rPr>
        <w:t xml:space="preserve"> </w:t>
      </w:r>
      <w:r w:rsidRPr="003D549C">
        <w:rPr>
          <w:b/>
          <w:bCs/>
          <w:i/>
          <w:iCs/>
        </w:rPr>
        <w:t>(non-anginal pain)</w:t>
      </w:r>
    </w:p>
    <w:p w14:paraId="40F2D0AD" w14:textId="3C0F57E4" w:rsidR="00E66724" w:rsidRPr="003D549C" w:rsidRDefault="00E66724" w:rsidP="00BF6106">
      <w:pPr>
        <w:pStyle w:val="ListParagraph"/>
        <w:numPr>
          <w:ilvl w:val="0"/>
          <w:numId w:val="10"/>
        </w:numPr>
        <w:rPr>
          <w:b/>
          <w:bCs/>
        </w:rPr>
      </w:pPr>
      <w:r w:rsidRPr="003D549C">
        <w:rPr>
          <w:b/>
          <w:bCs/>
        </w:rPr>
        <w:t>Resting BP: 11</w:t>
      </w:r>
      <w:r w:rsidR="00C4048A" w:rsidRPr="003D549C">
        <w:rPr>
          <w:b/>
          <w:bCs/>
        </w:rPr>
        <w:t>5</w:t>
      </w:r>
    </w:p>
    <w:p w14:paraId="3E3C46F4" w14:textId="017C3A00" w:rsidR="00E66724" w:rsidRPr="003D549C" w:rsidRDefault="00E66724" w:rsidP="00BF6106">
      <w:pPr>
        <w:pStyle w:val="ListParagraph"/>
        <w:numPr>
          <w:ilvl w:val="0"/>
          <w:numId w:val="10"/>
        </w:numPr>
        <w:rPr>
          <w:b/>
          <w:bCs/>
        </w:rPr>
      </w:pPr>
      <w:r w:rsidRPr="003D549C">
        <w:rPr>
          <w:b/>
          <w:bCs/>
        </w:rPr>
        <w:t>Cholesterol: 1</w:t>
      </w:r>
      <w:r w:rsidR="00C4048A" w:rsidRPr="003D549C">
        <w:rPr>
          <w:b/>
          <w:bCs/>
        </w:rPr>
        <w:t>80</w:t>
      </w:r>
    </w:p>
    <w:p w14:paraId="297ACAC5" w14:textId="5FE5C292" w:rsidR="00E66724" w:rsidRPr="003D549C" w:rsidRDefault="00E66724" w:rsidP="00BF6106">
      <w:pPr>
        <w:pStyle w:val="ListParagraph"/>
        <w:numPr>
          <w:ilvl w:val="0"/>
          <w:numId w:val="10"/>
        </w:numPr>
        <w:rPr>
          <w:b/>
          <w:bCs/>
        </w:rPr>
      </w:pPr>
      <w:r w:rsidRPr="003D549C">
        <w:rPr>
          <w:b/>
          <w:bCs/>
        </w:rPr>
        <w:t>Fasting Blood Sugar &gt; 120? (1=Yes, 0=No): 0</w:t>
      </w:r>
    </w:p>
    <w:p w14:paraId="66C1B005" w14:textId="23C462E3" w:rsidR="00E66724" w:rsidRPr="003D549C" w:rsidRDefault="00E66724" w:rsidP="00BF6106">
      <w:pPr>
        <w:pStyle w:val="ListParagraph"/>
        <w:numPr>
          <w:ilvl w:val="0"/>
          <w:numId w:val="10"/>
        </w:numPr>
        <w:rPr>
          <w:b/>
          <w:bCs/>
        </w:rPr>
      </w:pPr>
      <w:r w:rsidRPr="003D549C">
        <w:rPr>
          <w:b/>
          <w:bCs/>
        </w:rPr>
        <w:t>Resting EKG (0=Normal, 1=ST-T, 2=LVH): 0</w:t>
      </w:r>
    </w:p>
    <w:p w14:paraId="2F8AA275" w14:textId="7708DDBE" w:rsidR="00E66724" w:rsidRPr="003D549C" w:rsidRDefault="00E66724" w:rsidP="00BF6106">
      <w:pPr>
        <w:pStyle w:val="ListParagraph"/>
        <w:numPr>
          <w:ilvl w:val="0"/>
          <w:numId w:val="10"/>
        </w:numPr>
        <w:rPr>
          <w:b/>
          <w:bCs/>
        </w:rPr>
      </w:pPr>
      <w:r w:rsidRPr="003D549C">
        <w:rPr>
          <w:b/>
          <w:bCs/>
        </w:rPr>
        <w:t>Max Heart Rate: 17</w:t>
      </w:r>
      <w:r w:rsidR="00C4048A" w:rsidRPr="003D549C">
        <w:rPr>
          <w:b/>
          <w:bCs/>
        </w:rPr>
        <w:t>5</w:t>
      </w:r>
    </w:p>
    <w:p w14:paraId="748738E5" w14:textId="54BFCF87" w:rsidR="00E66724" w:rsidRPr="003D549C" w:rsidRDefault="00E66724" w:rsidP="00BF6106">
      <w:pPr>
        <w:pStyle w:val="ListParagraph"/>
        <w:numPr>
          <w:ilvl w:val="0"/>
          <w:numId w:val="10"/>
        </w:numPr>
        <w:rPr>
          <w:b/>
          <w:bCs/>
        </w:rPr>
      </w:pPr>
      <w:r w:rsidRPr="003D549C">
        <w:rPr>
          <w:b/>
          <w:bCs/>
        </w:rPr>
        <w:t>Exercise Angina (1=Yes, 0=No): 0</w:t>
      </w:r>
    </w:p>
    <w:p w14:paraId="029E9398" w14:textId="047335C6" w:rsidR="00E66724" w:rsidRPr="003D549C" w:rsidRDefault="00E66724" w:rsidP="00BF6106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3D549C">
        <w:rPr>
          <w:b/>
          <w:bCs/>
        </w:rPr>
        <w:t>Oldpeak</w:t>
      </w:r>
      <w:proofErr w:type="spellEnd"/>
      <w:r w:rsidRPr="003D549C">
        <w:rPr>
          <w:b/>
          <w:bCs/>
        </w:rPr>
        <w:t>: 0.</w:t>
      </w:r>
      <w:r w:rsidR="00C4048A" w:rsidRPr="003D549C">
        <w:rPr>
          <w:b/>
          <w:bCs/>
        </w:rPr>
        <w:t>2</w:t>
      </w:r>
    </w:p>
    <w:p w14:paraId="1890DF00" w14:textId="529A3A0F" w:rsidR="00E66724" w:rsidRPr="003D549C" w:rsidRDefault="00E66724" w:rsidP="00BF6106">
      <w:pPr>
        <w:pStyle w:val="ListParagraph"/>
        <w:numPr>
          <w:ilvl w:val="0"/>
          <w:numId w:val="10"/>
        </w:numPr>
        <w:rPr>
          <w:b/>
          <w:bCs/>
        </w:rPr>
      </w:pPr>
      <w:r w:rsidRPr="003D549C">
        <w:rPr>
          <w:b/>
          <w:bCs/>
        </w:rPr>
        <w:t>Slope (0=Upsloping, 1=Flat, 2=</w:t>
      </w:r>
      <w:proofErr w:type="spellStart"/>
      <w:r w:rsidRPr="003D549C">
        <w:rPr>
          <w:b/>
          <w:bCs/>
        </w:rPr>
        <w:t>Downsloping</w:t>
      </w:r>
      <w:proofErr w:type="spellEnd"/>
      <w:r w:rsidRPr="003D549C">
        <w:rPr>
          <w:b/>
          <w:bCs/>
        </w:rPr>
        <w:t>): 0</w:t>
      </w:r>
    </w:p>
    <w:p w14:paraId="08C7BFFF" w14:textId="2F1A1B20" w:rsidR="00E66724" w:rsidRPr="003D549C" w:rsidRDefault="00E66724" w:rsidP="00BF6106">
      <w:pPr>
        <w:pStyle w:val="ListParagraph"/>
        <w:numPr>
          <w:ilvl w:val="0"/>
          <w:numId w:val="10"/>
        </w:numPr>
        <w:rPr>
          <w:b/>
          <w:bCs/>
        </w:rPr>
      </w:pPr>
      <w:r w:rsidRPr="003D549C">
        <w:rPr>
          <w:b/>
          <w:bCs/>
        </w:rPr>
        <w:t>Major Vessels (0-3): 0</w:t>
      </w:r>
    </w:p>
    <w:p w14:paraId="721D5E91" w14:textId="06A536A6" w:rsidR="00E66724" w:rsidRPr="003D549C" w:rsidRDefault="00E66724" w:rsidP="00BF6106">
      <w:pPr>
        <w:pStyle w:val="ListParagraph"/>
        <w:numPr>
          <w:ilvl w:val="0"/>
          <w:numId w:val="10"/>
        </w:numPr>
        <w:rPr>
          <w:b/>
          <w:bCs/>
        </w:rPr>
      </w:pPr>
      <w:r w:rsidRPr="003D549C">
        <w:rPr>
          <w:b/>
          <w:bCs/>
        </w:rPr>
        <w:t>Thal (1=Normal, 2=Fixed Defect, 3=Reversible): 1</w:t>
      </w:r>
    </w:p>
    <w:p w14:paraId="572CEB83" w14:textId="76671F7D" w:rsidR="00BF6106" w:rsidRPr="003D549C" w:rsidRDefault="00BF6106" w:rsidP="00BF6106">
      <w:pPr>
        <w:pStyle w:val="Heading3"/>
        <w:shd w:val="clear" w:color="auto" w:fill="FFFFFF"/>
        <w:rPr>
          <w:rFonts w:asciiTheme="minorHAnsi" w:hAnsiTheme="minorHAnsi" w:cs="Arial"/>
          <w:color w:val="008000"/>
        </w:rPr>
      </w:pPr>
      <w:proofErr w:type="gramStart"/>
      <w:r w:rsidRPr="003D549C">
        <w:rPr>
          <w:rFonts w:asciiTheme="minorHAnsi" w:hAnsiTheme="minorHAnsi"/>
          <w:color w:val="000000"/>
          <w:sz w:val="26"/>
          <w:szCs w:val="26"/>
        </w:rPr>
        <w:lastRenderedPageBreak/>
        <w:t>Prediction</w:t>
      </w:r>
      <w:r w:rsidRPr="003D549C">
        <w:rPr>
          <w:rFonts w:asciiTheme="minorHAnsi" w:hAnsiTheme="minorHAnsi" w:cs="Segoe UI Emoji"/>
          <w:color w:val="008000"/>
        </w:rPr>
        <w:t xml:space="preserve"> :</w:t>
      </w:r>
      <w:proofErr w:type="gramEnd"/>
      <w:r w:rsidRPr="003D549C">
        <w:rPr>
          <w:rFonts w:ascii="Segoe UI Emoji" w:hAnsi="Segoe UI Emoji" w:cs="Segoe UI Emoji"/>
          <w:color w:val="000000" w:themeColor="text1"/>
        </w:rPr>
        <w:t>✅</w:t>
      </w:r>
      <w:r w:rsidRPr="003D549C">
        <w:rPr>
          <w:rFonts w:asciiTheme="minorHAnsi" w:hAnsiTheme="minorHAnsi" w:cs="Arial"/>
          <w:color w:val="000000" w:themeColor="text1"/>
        </w:rPr>
        <w:t xml:space="preserve"> You are at low risk</w:t>
      </w:r>
    </w:p>
    <w:p w14:paraId="084B1547" w14:textId="77777777" w:rsidR="000A5A25" w:rsidRPr="003D549C" w:rsidRDefault="000A5A25" w:rsidP="000A5A25"/>
    <w:p w14:paraId="1D5EA7DE" w14:textId="2899A931" w:rsidR="00C4048A" w:rsidRPr="003D549C" w:rsidRDefault="00C4048A" w:rsidP="000A5A25">
      <w:r w:rsidRPr="003D549C">
        <w:t xml:space="preserve">Medium Risk </w:t>
      </w:r>
      <w:r w:rsidRPr="003D549C">
        <w:rPr>
          <w:rFonts w:ascii="Segoe UI Emoji" w:hAnsi="Segoe UI Emoji" w:cs="Segoe UI Emoji"/>
        </w:rPr>
        <w:t>⚠️</w:t>
      </w:r>
      <w:r w:rsidRPr="003D549C">
        <w:t xml:space="preserve"> Please consult a doctor.</w:t>
      </w:r>
    </w:p>
    <w:p w14:paraId="7BB22FA4" w14:textId="582392FA" w:rsidR="00857AF6" w:rsidRPr="003D549C" w:rsidRDefault="00857AF6" w:rsidP="00C4048A">
      <w:pPr>
        <w:pStyle w:val="ListParagraph"/>
        <w:numPr>
          <w:ilvl w:val="0"/>
          <w:numId w:val="10"/>
        </w:numPr>
      </w:pPr>
      <w:r w:rsidRPr="003D549C">
        <w:rPr>
          <w:b/>
          <w:bCs/>
        </w:rPr>
        <w:t>Age:</w:t>
      </w:r>
      <w:r w:rsidRPr="003D549C">
        <w:t xml:space="preserve"> 5</w:t>
      </w:r>
      <w:r w:rsidR="00C4048A" w:rsidRPr="003D549C">
        <w:t>8</w:t>
      </w:r>
    </w:p>
    <w:p w14:paraId="7DDAA07C" w14:textId="045D26CF" w:rsidR="00857AF6" w:rsidRPr="003D549C" w:rsidRDefault="00857AF6" w:rsidP="00C4048A">
      <w:pPr>
        <w:pStyle w:val="ListParagraph"/>
        <w:numPr>
          <w:ilvl w:val="0"/>
          <w:numId w:val="10"/>
        </w:numPr>
      </w:pPr>
      <w:r w:rsidRPr="003D549C">
        <w:rPr>
          <w:b/>
          <w:bCs/>
        </w:rPr>
        <w:t>Sex:</w:t>
      </w:r>
      <w:r w:rsidRPr="003D549C">
        <w:t xml:space="preserve"> 1 </w:t>
      </w:r>
      <w:r w:rsidRPr="003D549C">
        <w:rPr>
          <w:i/>
          <w:iCs/>
        </w:rPr>
        <w:t>(Male)</w:t>
      </w:r>
    </w:p>
    <w:p w14:paraId="474BA344" w14:textId="21D56A95" w:rsidR="00857AF6" w:rsidRPr="003D549C" w:rsidRDefault="00857AF6" w:rsidP="00C4048A">
      <w:pPr>
        <w:pStyle w:val="ListParagraph"/>
        <w:numPr>
          <w:ilvl w:val="0"/>
          <w:numId w:val="10"/>
        </w:numPr>
      </w:pPr>
      <w:r w:rsidRPr="003D549C">
        <w:rPr>
          <w:b/>
          <w:bCs/>
        </w:rPr>
        <w:t>Chest Pain Type:</w:t>
      </w:r>
      <w:r w:rsidRPr="003D549C">
        <w:t xml:space="preserve"> </w:t>
      </w:r>
      <w:r w:rsidR="00C4048A" w:rsidRPr="003D549C">
        <w:t>2</w:t>
      </w:r>
      <w:r w:rsidRPr="003D549C">
        <w:t xml:space="preserve"> </w:t>
      </w:r>
      <w:r w:rsidRPr="003D549C">
        <w:rPr>
          <w:i/>
          <w:iCs/>
        </w:rPr>
        <w:t>(Atypical Angina)</w:t>
      </w:r>
    </w:p>
    <w:p w14:paraId="3BC34909" w14:textId="247F1FB7" w:rsidR="00857AF6" w:rsidRPr="003D549C" w:rsidRDefault="00857AF6" w:rsidP="00C4048A">
      <w:pPr>
        <w:pStyle w:val="ListParagraph"/>
        <w:numPr>
          <w:ilvl w:val="0"/>
          <w:numId w:val="10"/>
        </w:numPr>
      </w:pPr>
      <w:r w:rsidRPr="003D549C">
        <w:rPr>
          <w:b/>
          <w:bCs/>
        </w:rPr>
        <w:t>Resting BP:</w:t>
      </w:r>
      <w:r w:rsidRPr="003D549C">
        <w:t xml:space="preserve"> 1</w:t>
      </w:r>
      <w:r w:rsidR="00C4048A" w:rsidRPr="003D549C">
        <w:t>40</w:t>
      </w:r>
    </w:p>
    <w:p w14:paraId="4DD5B63C" w14:textId="2E5BECCE" w:rsidR="00857AF6" w:rsidRPr="003D549C" w:rsidRDefault="00857AF6" w:rsidP="00C4048A">
      <w:pPr>
        <w:pStyle w:val="ListParagraph"/>
        <w:numPr>
          <w:ilvl w:val="0"/>
          <w:numId w:val="10"/>
        </w:numPr>
      </w:pPr>
      <w:r w:rsidRPr="003D549C">
        <w:rPr>
          <w:b/>
          <w:bCs/>
        </w:rPr>
        <w:t>Cholesterol:</w:t>
      </w:r>
      <w:r w:rsidRPr="003D549C">
        <w:t xml:space="preserve"> 250</w:t>
      </w:r>
    </w:p>
    <w:p w14:paraId="1ABCFF14" w14:textId="5F6D7C6C" w:rsidR="00857AF6" w:rsidRPr="003D549C" w:rsidRDefault="00857AF6" w:rsidP="00C4048A">
      <w:pPr>
        <w:pStyle w:val="ListParagraph"/>
        <w:numPr>
          <w:ilvl w:val="0"/>
          <w:numId w:val="10"/>
        </w:numPr>
      </w:pPr>
      <w:r w:rsidRPr="003D549C">
        <w:rPr>
          <w:b/>
          <w:bCs/>
        </w:rPr>
        <w:t xml:space="preserve">Fasting Blood Sugar &gt; </w:t>
      </w:r>
      <w:proofErr w:type="gramStart"/>
      <w:r w:rsidRPr="003D549C">
        <w:rPr>
          <w:b/>
          <w:bCs/>
        </w:rPr>
        <w:t>120?:</w:t>
      </w:r>
      <w:proofErr w:type="gramEnd"/>
      <w:r w:rsidRPr="003D549C">
        <w:t xml:space="preserve"> </w:t>
      </w:r>
      <w:r w:rsidR="00C4048A" w:rsidRPr="003D549C">
        <w:t>1</w:t>
      </w:r>
      <w:r w:rsidRPr="003D549C">
        <w:t xml:space="preserve"> </w:t>
      </w:r>
      <w:r w:rsidRPr="003D549C">
        <w:rPr>
          <w:i/>
          <w:iCs/>
        </w:rPr>
        <w:t>(No)</w:t>
      </w:r>
    </w:p>
    <w:p w14:paraId="5F926F97" w14:textId="26721501" w:rsidR="00857AF6" w:rsidRPr="003D549C" w:rsidRDefault="00857AF6" w:rsidP="00C4048A">
      <w:pPr>
        <w:pStyle w:val="ListParagraph"/>
        <w:numPr>
          <w:ilvl w:val="0"/>
          <w:numId w:val="10"/>
        </w:numPr>
      </w:pPr>
      <w:r w:rsidRPr="003D549C">
        <w:rPr>
          <w:b/>
          <w:bCs/>
        </w:rPr>
        <w:t>Resting EKG:</w:t>
      </w:r>
      <w:r w:rsidRPr="003D549C">
        <w:t xml:space="preserve"> 1 </w:t>
      </w:r>
      <w:r w:rsidRPr="003D549C">
        <w:rPr>
          <w:i/>
          <w:iCs/>
        </w:rPr>
        <w:t>(ST-T wave abnormality)</w:t>
      </w:r>
    </w:p>
    <w:p w14:paraId="0FCFDF15" w14:textId="27D6728A" w:rsidR="00857AF6" w:rsidRPr="003D549C" w:rsidRDefault="00857AF6" w:rsidP="00C4048A">
      <w:pPr>
        <w:pStyle w:val="ListParagraph"/>
        <w:numPr>
          <w:ilvl w:val="0"/>
          <w:numId w:val="10"/>
        </w:numPr>
      </w:pPr>
      <w:r w:rsidRPr="003D549C">
        <w:rPr>
          <w:b/>
          <w:bCs/>
        </w:rPr>
        <w:t>Max Heart Rate:</w:t>
      </w:r>
      <w:r w:rsidRPr="003D549C">
        <w:t xml:space="preserve"> 15</w:t>
      </w:r>
      <w:r w:rsidR="00C4048A" w:rsidRPr="003D549C">
        <w:t>0</w:t>
      </w:r>
    </w:p>
    <w:p w14:paraId="34ADD955" w14:textId="24E1C0B9" w:rsidR="00857AF6" w:rsidRPr="003D549C" w:rsidRDefault="00857AF6" w:rsidP="00C4048A">
      <w:pPr>
        <w:pStyle w:val="ListParagraph"/>
        <w:numPr>
          <w:ilvl w:val="0"/>
          <w:numId w:val="10"/>
        </w:numPr>
      </w:pPr>
      <w:r w:rsidRPr="003D549C">
        <w:rPr>
          <w:b/>
          <w:bCs/>
        </w:rPr>
        <w:t>Exercise Angina:</w:t>
      </w:r>
      <w:r w:rsidRPr="003D549C">
        <w:t xml:space="preserve"> 0 </w:t>
      </w:r>
      <w:r w:rsidRPr="003D549C">
        <w:rPr>
          <w:i/>
          <w:iCs/>
        </w:rPr>
        <w:t>(No)</w:t>
      </w:r>
    </w:p>
    <w:p w14:paraId="0C776E45" w14:textId="399E920A" w:rsidR="00857AF6" w:rsidRPr="003D549C" w:rsidRDefault="00857AF6" w:rsidP="00C4048A">
      <w:pPr>
        <w:pStyle w:val="ListParagraph"/>
        <w:numPr>
          <w:ilvl w:val="0"/>
          <w:numId w:val="10"/>
        </w:numPr>
      </w:pPr>
      <w:proofErr w:type="spellStart"/>
      <w:r w:rsidRPr="003D549C">
        <w:rPr>
          <w:b/>
          <w:bCs/>
        </w:rPr>
        <w:t>Oldpeak</w:t>
      </w:r>
      <w:proofErr w:type="spellEnd"/>
      <w:r w:rsidRPr="003D549C">
        <w:rPr>
          <w:b/>
          <w:bCs/>
        </w:rPr>
        <w:t>:</w:t>
      </w:r>
      <w:r w:rsidRPr="003D549C">
        <w:t xml:space="preserve"> 1.</w:t>
      </w:r>
      <w:r w:rsidR="00C4048A" w:rsidRPr="003D549C">
        <w:t>5</w:t>
      </w:r>
    </w:p>
    <w:p w14:paraId="5CCDFF1E" w14:textId="75D983A1" w:rsidR="00857AF6" w:rsidRPr="003D549C" w:rsidRDefault="00857AF6" w:rsidP="00C4048A">
      <w:pPr>
        <w:pStyle w:val="ListParagraph"/>
        <w:numPr>
          <w:ilvl w:val="0"/>
          <w:numId w:val="10"/>
        </w:numPr>
      </w:pPr>
      <w:r w:rsidRPr="003D549C">
        <w:rPr>
          <w:b/>
          <w:bCs/>
        </w:rPr>
        <w:t>Slope:</w:t>
      </w:r>
      <w:r w:rsidRPr="003D549C">
        <w:t xml:space="preserve"> </w:t>
      </w:r>
      <w:r w:rsidR="00C4048A" w:rsidRPr="003D549C">
        <w:t>1</w:t>
      </w:r>
      <w:r w:rsidRPr="003D549C">
        <w:t xml:space="preserve"> </w:t>
      </w:r>
      <w:r w:rsidRPr="003D549C">
        <w:rPr>
          <w:i/>
          <w:iCs/>
        </w:rPr>
        <w:t>(</w:t>
      </w:r>
      <w:proofErr w:type="spellStart"/>
      <w:r w:rsidRPr="003D549C">
        <w:rPr>
          <w:i/>
          <w:iCs/>
        </w:rPr>
        <w:t>Downsloping</w:t>
      </w:r>
      <w:proofErr w:type="spellEnd"/>
      <w:r w:rsidRPr="003D549C">
        <w:rPr>
          <w:i/>
          <w:iCs/>
        </w:rPr>
        <w:t>)</w:t>
      </w:r>
    </w:p>
    <w:p w14:paraId="65C108A0" w14:textId="15D2809A" w:rsidR="00857AF6" w:rsidRPr="003D549C" w:rsidRDefault="00857AF6" w:rsidP="00C4048A">
      <w:pPr>
        <w:pStyle w:val="ListParagraph"/>
        <w:numPr>
          <w:ilvl w:val="0"/>
          <w:numId w:val="10"/>
        </w:numPr>
      </w:pPr>
      <w:r w:rsidRPr="003D549C">
        <w:rPr>
          <w:b/>
          <w:bCs/>
        </w:rPr>
        <w:t>Major Vessels:</w:t>
      </w:r>
      <w:r w:rsidRPr="003D549C">
        <w:t xml:space="preserve"> 1</w:t>
      </w:r>
    </w:p>
    <w:p w14:paraId="3974BD17" w14:textId="314B1287" w:rsidR="00857AF6" w:rsidRPr="003D549C" w:rsidRDefault="00857AF6" w:rsidP="00C4048A">
      <w:pPr>
        <w:pStyle w:val="ListParagraph"/>
        <w:numPr>
          <w:ilvl w:val="0"/>
          <w:numId w:val="10"/>
        </w:numPr>
      </w:pPr>
      <w:r w:rsidRPr="003D549C">
        <w:rPr>
          <w:b/>
          <w:bCs/>
        </w:rPr>
        <w:t>Thal:</w:t>
      </w:r>
      <w:r w:rsidRPr="003D549C">
        <w:t xml:space="preserve"> </w:t>
      </w:r>
      <w:r w:rsidR="00C4048A" w:rsidRPr="003D549C">
        <w:t>2</w:t>
      </w:r>
      <w:r w:rsidRPr="003D549C">
        <w:t xml:space="preserve"> </w:t>
      </w:r>
      <w:r w:rsidRPr="003D549C">
        <w:rPr>
          <w:i/>
          <w:iCs/>
        </w:rPr>
        <w:t>(Reversible Defect)</w:t>
      </w:r>
    </w:p>
    <w:p w14:paraId="725B4667" w14:textId="77777777" w:rsidR="00C4048A" w:rsidRPr="003D549C" w:rsidRDefault="00C4048A" w:rsidP="00C4048A"/>
    <w:p w14:paraId="399A5031" w14:textId="28805F11" w:rsidR="00C4048A" w:rsidRPr="003D549C" w:rsidRDefault="00C4048A" w:rsidP="00C4048A">
      <w:pPr>
        <w:pStyle w:val="Heading3"/>
        <w:shd w:val="clear" w:color="auto" w:fill="FFFFFF"/>
        <w:rPr>
          <w:rFonts w:asciiTheme="minorHAnsi" w:hAnsiTheme="minorHAnsi" w:cs="Arial"/>
          <w:color w:val="008000"/>
        </w:rPr>
      </w:pPr>
      <w:proofErr w:type="gramStart"/>
      <w:r w:rsidRPr="003D549C">
        <w:rPr>
          <w:rFonts w:asciiTheme="minorHAnsi" w:hAnsiTheme="minorHAnsi"/>
          <w:color w:val="000000"/>
          <w:sz w:val="26"/>
          <w:szCs w:val="26"/>
        </w:rPr>
        <w:t>Prediction</w:t>
      </w:r>
      <w:r w:rsidRPr="003D549C">
        <w:rPr>
          <w:rFonts w:asciiTheme="minorHAnsi" w:hAnsiTheme="minorHAnsi" w:cs="Segoe UI Emoji"/>
          <w:color w:val="008000"/>
        </w:rPr>
        <w:t xml:space="preserve"> </w:t>
      </w:r>
      <w:r w:rsidRPr="003D549C">
        <w:rPr>
          <w:rFonts w:asciiTheme="minorHAnsi" w:hAnsiTheme="minorHAnsi" w:cs="Segoe UI Emoji"/>
          <w:color w:val="008000"/>
        </w:rPr>
        <w:t>:</w:t>
      </w:r>
      <w:proofErr w:type="gramEnd"/>
      <w:r w:rsidRPr="003D549C">
        <w:rPr>
          <w:rFonts w:asciiTheme="minorHAnsi" w:hAnsiTheme="minorHAnsi" w:cs="Segoe UI Emoji"/>
          <w:color w:val="008000"/>
        </w:rPr>
        <w:t xml:space="preserve"> </w:t>
      </w:r>
      <w:r w:rsidRPr="003D549C">
        <w:rPr>
          <w:rFonts w:asciiTheme="minorHAnsi" w:hAnsiTheme="minorHAnsi" w:cs="Segoe UI Emoji"/>
          <w:color w:val="000000" w:themeColor="text1"/>
        </w:rPr>
        <w:t xml:space="preserve">Medium Risk </w:t>
      </w:r>
      <w:r w:rsidRPr="003D549C">
        <w:rPr>
          <w:rFonts w:ascii="Segoe UI Emoji" w:hAnsi="Segoe UI Emoji" w:cs="Segoe UI Emoji"/>
          <w:color w:val="000000" w:themeColor="text1"/>
        </w:rPr>
        <w:t>⚠️</w:t>
      </w:r>
      <w:r w:rsidRPr="003D549C">
        <w:rPr>
          <w:rFonts w:asciiTheme="minorHAnsi" w:hAnsiTheme="minorHAnsi" w:cs="Segoe UI Emoji"/>
          <w:color w:val="000000" w:themeColor="text1"/>
        </w:rPr>
        <w:t xml:space="preserve"> Please consult a doctor</w:t>
      </w:r>
      <w:r w:rsidRPr="003D549C">
        <w:rPr>
          <w:rFonts w:asciiTheme="minorHAnsi" w:hAnsiTheme="minorHAnsi" w:cs="Segoe UI Emoji"/>
          <w:color w:val="008000"/>
        </w:rPr>
        <w:t>.</w:t>
      </w:r>
    </w:p>
    <w:p w14:paraId="4502F6A5" w14:textId="504B96D8" w:rsidR="00E0281C" w:rsidRPr="003D549C" w:rsidRDefault="00E0281C" w:rsidP="000A5A25"/>
    <w:p w14:paraId="3B6AD104" w14:textId="77777777" w:rsidR="000A5A25" w:rsidRPr="003D549C" w:rsidRDefault="000A5A25" w:rsidP="000A5A25"/>
    <w:p w14:paraId="5B062EB3" w14:textId="77777777" w:rsidR="000A5A25" w:rsidRPr="003D549C" w:rsidRDefault="000A5A25" w:rsidP="000A5A25"/>
    <w:p w14:paraId="35713603" w14:textId="77777777" w:rsidR="000A5A25" w:rsidRPr="003D549C" w:rsidRDefault="000A5A25" w:rsidP="000A5A25"/>
    <w:p w14:paraId="4B67D9F6" w14:textId="77777777" w:rsidR="000A5A25" w:rsidRPr="003D549C" w:rsidRDefault="000A5A25" w:rsidP="000A5A25"/>
    <w:sectPr w:rsidR="000A5A25" w:rsidRPr="003D54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38443E"/>
    <w:multiLevelType w:val="multilevel"/>
    <w:tmpl w:val="981E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C1AE6"/>
    <w:multiLevelType w:val="hybridMultilevel"/>
    <w:tmpl w:val="65FE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30763"/>
    <w:multiLevelType w:val="hybridMultilevel"/>
    <w:tmpl w:val="2A46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42827"/>
    <w:multiLevelType w:val="hybridMultilevel"/>
    <w:tmpl w:val="2D6E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189743">
    <w:abstractNumId w:val="8"/>
  </w:num>
  <w:num w:numId="2" w16cid:durableId="770275154">
    <w:abstractNumId w:val="6"/>
  </w:num>
  <w:num w:numId="3" w16cid:durableId="900333666">
    <w:abstractNumId w:val="5"/>
  </w:num>
  <w:num w:numId="4" w16cid:durableId="1180242643">
    <w:abstractNumId w:val="4"/>
  </w:num>
  <w:num w:numId="5" w16cid:durableId="853961573">
    <w:abstractNumId w:val="7"/>
  </w:num>
  <w:num w:numId="6" w16cid:durableId="729305544">
    <w:abstractNumId w:val="3"/>
  </w:num>
  <w:num w:numId="7" w16cid:durableId="836337460">
    <w:abstractNumId w:val="2"/>
  </w:num>
  <w:num w:numId="8" w16cid:durableId="1202354278">
    <w:abstractNumId w:val="1"/>
  </w:num>
  <w:num w:numId="9" w16cid:durableId="1413821028">
    <w:abstractNumId w:val="0"/>
  </w:num>
  <w:num w:numId="10" w16cid:durableId="650135564">
    <w:abstractNumId w:val="10"/>
  </w:num>
  <w:num w:numId="11" w16cid:durableId="1959755338">
    <w:abstractNumId w:val="9"/>
  </w:num>
  <w:num w:numId="12" w16cid:durableId="1813132457">
    <w:abstractNumId w:val="12"/>
  </w:num>
  <w:num w:numId="13" w16cid:durableId="18303639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A25"/>
    <w:rsid w:val="00142647"/>
    <w:rsid w:val="0015074B"/>
    <w:rsid w:val="001818B3"/>
    <w:rsid w:val="0029639D"/>
    <w:rsid w:val="00326F90"/>
    <w:rsid w:val="003D549C"/>
    <w:rsid w:val="00857AF6"/>
    <w:rsid w:val="00A128C0"/>
    <w:rsid w:val="00AA1D8D"/>
    <w:rsid w:val="00B47730"/>
    <w:rsid w:val="00BF6106"/>
    <w:rsid w:val="00C4048A"/>
    <w:rsid w:val="00CB0664"/>
    <w:rsid w:val="00E0281C"/>
    <w:rsid w:val="00E667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025B"/>
  <w14:defaultImageDpi w14:val="300"/>
  <w15:docId w15:val="{C7D234D2-B426-4461-933B-EF3AD7CD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Siramasetty Dinesh</cp:lastModifiedBy>
  <cp:revision>3</cp:revision>
  <dcterms:created xsi:type="dcterms:W3CDTF">2013-12-23T23:15:00Z</dcterms:created>
  <dcterms:modified xsi:type="dcterms:W3CDTF">2025-04-07T11:10:00Z</dcterms:modified>
  <cp:category/>
</cp:coreProperties>
</file>